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28. Expand your English vocabulary by focusing on what you like.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How can you immerse yourself in English while doing the hobbies that you love? Today get three awesome examples from Lindsay and Michelle on how to do it. Your active, energetic, strong, but when it comes to getting injured, your skin needs a softer touch. Thanks to the extra-large sensitive bandage from Alastair Plast, you just feel protected when you are doing what you love. Skin friendly, soft and breathable, they block 99% of bacteria, so you can get back to your active, energetic and strong self. Available at your local supermarket or pharmacy, always read the label and follow the directions for use. Alastair Plast is protected against dirt and bacteria. Hey Michelle, how you doing? What's going on over there, New York, for you? Hey Lindsay, I'm good, I'm good, not too much. This is enjoying the day. New York is great. How are you? Awesome, I'm so excited to talk with you today because we're talking about such an important thing for Alistair.</w:t>
      </w:r>
    </w:p>
    <w:p>
      <w:r>
        <w:t>0:01:44</w:t>
        <w:br/>
        <w:t>It's how we can throw our textbooks away, throw the classroom, experience away and learn in a whole new way for Alistair. Okay, I love it, I love finding new ways to learn. So Lindsay, what do we want to tell our listeners? What way to learn? We want you to focus on your interests. We know that you guys are used to memorizing dialogues and you're used to repeating things and learning grammar, but that stuff is boring and that's not how we learn how you hear it all in English. Right Michelle? No, no, no, exactly. You want to focus in a way that excites you. Yes, I love it. If you're not interested, you're not going to learn as well. Exactly, so let's give our listeners some very clear examples of what that means. Okay, you know, so for example, our listeners know that I spent a year and a half in Japan in Tokyo. All right, and when I was there, it didn't really work for me, but it would have worked if I stuck with it. I actually joined a karate in Japanese, they say karate, right? I joined a karate school and I actually went to the lessons that were given in Japanese. So I learned karate in Japan in Japanese. And it did help me pick up on some phrases for sure. Wow. Yeah. Okay, that is so cool. Lindsay, that is like a really creative idea. I bet that was a lot of fun. Yeah, for sure. I mean, what's an example of an interest of yours, Michelle, that you have tried to learn in another language or you might try to do it in the future? Well, if I were living abroad right now and I wanted to learn something, I might try doing it through music, right? Taking a music class? Yes. So I could or a cooking. I have done cooking classes abroad. You have. I know. Where have you gone? What have you done? What kind of food have you done?</w:t>
      </w:r>
    </w:p>
    <w:p>
      <w:r>
        <w:t>0:03:41</w:t>
        <w:br/>
        <w:t>I did a cooking class in Tokyo and I did one in Florence, Italy. That is so cool. What did you learn to cook in Tokyo? I'm curious because you know I love Japanese food. It was a sushi making class. So we learned how to make the rolls and different kinds of sushi and in Florence. We made pasta and I think we made tiramisu. Oh my gosh, you're making me hungry. It was so cool. I mean, so cooking class, I bet something maybe I'm not living abroad right now, but when I do travel, we usually like to try and take a cooking class because we love food. We're not such great cooks, but it's just a different kind. It's just a different thing to do when you travel. It's a fun thing. Oh, that's so cool. You know, in the last earlier today, when we were recording for a group conversation episodes, we actually talked about this. We talked about cooking. And you know, the other thing you can do guys, even if you're not in an English speaking country, you can take a dish that you love and translate the ingredients into English and then cook in English. Like do the instructions in English, do it all in English. So you can create an evening in English cooking your favorite food. I mean, maybe you're cooking burgers and fries. It's American culture, right? Or fish and chips for British culture or something, but you can do it in English. Right. Right. Right. So that's definitely a fun thing. So guys, you know, the tip is basically don't, you know, don't just sit with your book. Oh, don't. Try and think of a hobby that you have, something that, or a hobby you would like to have, something that you're curious about and learn through that. Do an activity. Exactly. And I'll give you guys one more example before we finish up today. Again, going back to my life in Tokyo, I had a friend who also loves coffee. So I'm not really that into tea. I know tea is a big deal in Asia, but actually coffee is a big deal in Japan too. And I didn't know that before I went there. So she and I would go around on Sundays and explore Japanese coffee houses. So we were pursuing our hobby. But we are also ordering in Japanese is a very old cafe is very traditional. Wow. With the traditional pour over Japanese coffee and it was such cultural immersion and I was doing what I loved, but I was learning the language at the same time. And I was with my friend. It was so cool. Oh, how awesome. I love that very cool. Lindsay, thanks for sharing.</w:t>
      </w:r>
    </w:p>
    <w:p>
      <w:r>
        <w:t>0:06:10</w:t>
        <w:br/>
        <w:t>Yeah. So guys, we want you to have stories like this too. If you have them already, share them on the blog. You know, come back to allersenglish.com. Find episode 28 and share your story. But go out and do it and make sure you follow allersenglish because we publish a ton. Leave us a rating and review. If you love allersenglish, let us know wherever you listen to podcasts. Right, Michelle? Yes, definitely. Lindsay, this is so much fun. And I will talk to you in the next one. Okay, take care. Bye. Bye. Thanks for listening to allersenglish.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